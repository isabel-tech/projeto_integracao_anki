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E37C" w14:textId="77777777" w:rsidR="00110040" w:rsidRDefault="00110040" w:rsidP="00110040">
      <w:r w:rsidRPr="00BA43DF">
        <w:t xml:space="preserve">Ela </w:t>
      </w:r>
      <w:proofErr w:type="spellStart"/>
      <w:r w:rsidRPr="00BA43DF">
        <w:t>usava</w:t>
      </w:r>
      <w:proofErr w:type="spellEnd"/>
      <w:r w:rsidRPr="00BA43DF">
        <w:t xml:space="preserve"> um </w:t>
      </w:r>
      <w:proofErr w:type="spellStart"/>
      <w:r w:rsidRPr="00BA43DF">
        <w:rPr>
          <w:b/>
          <w:bCs/>
        </w:rPr>
        <w:t>gorro</w:t>
      </w:r>
      <w:proofErr w:type="spellEnd"/>
      <w:r w:rsidRPr="00BA43DF">
        <w:t xml:space="preserve"> </w:t>
      </w:r>
      <w:proofErr w:type="spellStart"/>
      <w:r w:rsidRPr="00BA43DF">
        <w:t>aconchegante</w:t>
      </w:r>
      <w:proofErr w:type="spellEnd"/>
      <w:r w:rsidRPr="00BA43DF">
        <w:t xml:space="preserve"> para se </w:t>
      </w:r>
      <w:proofErr w:type="spellStart"/>
      <w:r w:rsidRPr="00BA43DF">
        <w:t>manter</w:t>
      </w:r>
      <w:proofErr w:type="spellEnd"/>
      <w:r w:rsidRPr="00BA43DF">
        <w:t xml:space="preserve"> </w:t>
      </w:r>
      <w:proofErr w:type="spellStart"/>
      <w:r w:rsidRPr="00BA43DF">
        <w:t>aquecida</w:t>
      </w:r>
      <w:proofErr w:type="spellEnd"/>
      <w:r w:rsidRPr="00BA43DF">
        <w:t xml:space="preserve"> </w:t>
      </w:r>
      <w:proofErr w:type="spellStart"/>
      <w:r w:rsidRPr="00BA43DF">
        <w:t>durante</w:t>
      </w:r>
      <w:proofErr w:type="spellEnd"/>
      <w:r w:rsidRPr="00BA43DF">
        <w:t xml:space="preserve"> a </w:t>
      </w:r>
      <w:proofErr w:type="spellStart"/>
      <w:r w:rsidRPr="00BA43DF">
        <w:t>trilha</w:t>
      </w:r>
      <w:proofErr w:type="spellEnd"/>
      <w:r w:rsidRPr="00BA43DF">
        <w:t xml:space="preserve"> </w:t>
      </w:r>
      <w:proofErr w:type="spellStart"/>
      <w:r w:rsidRPr="00BA43DF">
        <w:t>fria</w:t>
      </w:r>
      <w:proofErr w:type="spellEnd"/>
      <w:r w:rsidRPr="00BA43DF">
        <w:t xml:space="preserve"> de </w:t>
      </w:r>
      <w:proofErr w:type="spellStart"/>
      <w:r w:rsidRPr="00BA43DF">
        <w:t>outono</w:t>
      </w:r>
      <w:proofErr w:type="spellEnd"/>
      <w:r w:rsidRPr="00BA43DF">
        <w:t xml:space="preserve"> pela </w:t>
      </w:r>
      <w:proofErr w:type="spellStart"/>
      <w:r>
        <w:t>trilha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BA43DF">
        <w:t>floresta</w:t>
      </w:r>
      <w:proofErr w:type="spellEnd"/>
      <w:r w:rsidRPr="00BA43DF">
        <w:t>.</w:t>
      </w:r>
    </w:p>
    <w:p w14:paraId="17D0D0FC" w14:textId="77777777" w:rsidR="00110040" w:rsidRDefault="00110040" w:rsidP="00110040">
      <w:proofErr w:type="spellStart"/>
      <w:r w:rsidRPr="00BF291F">
        <w:t>Nós</w:t>
      </w:r>
      <w:proofErr w:type="spellEnd"/>
      <w:r w:rsidRPr="00BF291F">
        <w:t xml:space="preserve"> </w:t>
      </w:r>
      <w:proofErr w:type="spellStart"/>
      <w:r w:rsidRPr="00BF291F">
        <w:t>nos</w:t>
      </w:r>
      <w:proofErr w:type="spellEnd"/>
      <w:r w:rsidRPr="00BF291F">
        <w:t xml:space="preserve"> </w:t>
      </w:r>
      <w:proofErr w:type="spellStart"/>
      <w:r w:rsidRPr="00BF291F">
        <w:t>deparamos</w:t>
      </w:r>
      <w:proofErr w:type="spellEnd"/>
      <w:r w:rsidRPr="00BF291F">
        <w:t xml:space="preserve"> com </w:t>
      </w:r>
      <w:proofErr w:type="spellStart"/>
      <w:r w:rsidRPr="00BF291F">
        <w:t>uma</w:t>
      </w:r>
      <w:proofErr w:type="spellEnd"/>
      <w:r w:rsidRPr="00BF291F">
        <w:t xml:space="preserve"> cabana de madeira no </w:t>
      </w:r>
      <w:proofErr w:type="spellStart"/>
      <w:r w:rsidRPr="00BF291F">
        <w:t>meio</w:t>
      </w:r>
      <w:proofErr w:type="spellEnd"/>
      <w:r w:rsidRPr="00BF291F">
        <w:t xml:space="preserve"> da </w:t>
      </w:r>
      <w:proofErr w:type="spellStart"/>
      <w:r w:rsidRPr="00BF291F">
        <w:t>floresta</w:t>
      </w:r>
      <w:proofErr w:type="spellEnd"/>
      <w:r w:rsidRPr="00BF291F">
        <w:t xml:space="preserve">, </w:t>
      </w:r>
      <w:proofErr w:type="spellStart"/>
      <w:r w:rsidRPr="00BF291F">
        <w:t>oferecendo</w:t>
      </w:r>
      <w:proofErr w:type="spellEnd"/>
      <w:r w:rsidRPr="00BF291F">
        <w:t xml:space="preserve"> </w:t>
      </w:r>
      <w:proofErr w:type="spellStart"/>
      <w:r w:rsidRPr="00BF291F">
        <w:t>abrigo</w:t>
      </w:r>
      <w:proofErr w:type="spellEnd"/>
      <w:r w:rsidRPr="00BF291F">
        <w:t xml:space="preserve"> da </w:t>
      </w:r>
      <w:proofErr w:type="spellStart"/>
      <w:r w:rsidRPr="00BF291F">
        <w:t>tempestade</w:t>
      </w:r>
      <w:proofErr w:type="spellEnd"/>
      <w:r w:rsidRPr="00BF291F">
        <w:t xml:space="preserve"> </w:t>
      </w:r>
      <w:proofErr w:type="spellStart"/>
      <w:proofErr w:type="gramStart"/>
      <w:r w:rsidRPr="00BF291F">
        <w:t>repentina</w:t>
      </w:r>
      <w:proofErr w:type="spellEnd"/>
      <w:r>
        <w:t>(</w:t>
      </w:r>
      <w:proofErr w:type="gramEnd"/>
      <w:r w:rsidRPr="00BF291F">
        <w:rPr>
          <w:b/>
          <w:bCs/>
        </w:rPr>
        <w:t>Stumble upon</w:t>
      </w:r>
      <w:r w:rsidRPr="00BF291F">
        <w:t xml:space="preserve"> = </w:t>
      </w:r>
      <w:proofErr w:type="spellStart"/>
      <w:r w:rsidRPr="00BF291F">
        <w:rPr>
          <w:b/>
          <w:bCs/>
        </w:rPr>
        <w:t>dar</w:t>
      </w:r>
      <w:proofErr w:type="spellEnd"/>
      <w:r w:rsidRPr="00BF291F">
        <w:rPr>
          <w:b/>
          <w:bCs/>
        </w:rPr>
        <w:t xml:space="preserve"> de </w:t>
      </w:r>
      <w:proofErr w:type="spellStart"/>
      <w:r w:rsidRPr="00BF291F">
        <w:rPr>
          <w:b/>
          <w:bCs/>
        </w:rPr>
        <w:t>cara</w:t>
      </w:r>
      <w:proofErr w:type="spellEnd"/>
      <w:r w:rsidRPr="00BF291F">
        <w:rPr>
          <w:b/>
          <w:bCs/>
        </w:rPr>
        <w:t xml:space="preserve"> com / </w:t>
      </w:r>
      <w:proofErr w:type="spellStart"/>
      <w:r w:rsidRPr="00BF291F">
        <w:rPr>
          <w:b/>
          <w:bCs/>
        </w:rPr>
        <w:t>deparar</w:t>
      </w:r>
      <w:proofErr w:type="spellEnd"/>
      <w:r w:rsidRPr="00BF291F">
        <w:rPr>
          <w:b/>
          <w:bCs/>
        </w:rPr>
        <w:t xml:space="preserve">-se com / </w:t>
      </w:r>
      <w:proofErr w:type="spellStart"/>
      <w:r w:rsidRPr="00BF291F">
        <w:rPr>
          <w:b/>
          <w:bCs/>
        </w:rPr>
        <w:t>encontrar</w:t>
      </w:r>
      <w:proofErr w:type="spellEnd"/>
      <w:r w:rsidRPr="00BF291F">
        <w:rPr>
          <w:b/>
          <w:bCs/>
        </w:rPr>
        <w:t xml:space="preserve"> </w:t>
      </w:r>
      <w:proofErr w:type="spellStart"/>
      <w:r w:rsidRPr="00BF291F">
        <w:rPr>
          <w:b/>
          <w:bCs/>
        </w:rPr>
        <w:t>por</w:t>
      </w:r>
      <w:proofErr w:type="spellEnd"/>
      <w:r w:rsidRPr="00BF291F">
        <w:rPr>
          <w:b/>
          <w:bCs/>
        </w:rPr>
        <w:t xml:space="preserve"> </w:t>
      </w:r>
      <w:proofErr w:type="spellStart"/>
      <w:r w:rsidRPr="00BF291F">
        <w:rPr>
          <w:b/>
          <w:bCs/>
        </w:rPr>
        <w:t>acaso</w:t>
      </w:r>
      <w:proofErr w:type="spellEnd"/>
      <w:r>
        <w:rPr>
          <w:b/>
          <w:bCs/>
        </w:rPr>
        <w:t xml:space="preserve">. É a </w:t>
      </w:r>
      <w:proofErr w:type="spellStart"/>
      <w:r>
        <w:rPr>
          <w:b/>
          <w:bCs/>
        </w:rPr>
        <w:t>mesma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coisa</w:t>
      </w:r>
      <w:proofErr w:type="spellEnd"/>
      <w:r>
        <w:rPr>
          <w:b/>
          <w:bCs/>
        </w:rPr>
        <w:t xml:space="preserve"> que come across, </w:t>
      </w:r>
      <w:proofErr w:type="spellStart"/>
      <w:r>
        <w:rPr>
          <w:b/>
          <w:bCs/>
        </w:rPr>
        <w:t>só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mais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literário</w:t>
      </w:r>
      <w:proofErr w:type="spellEnd"/>
      <w:r>
        <w:t>)</w:t>
      </w:r>
    </w:p>
    <w:p w14:paraId="40EE0B38" w14:textId="77777777" w:rsidR="00110040" w:rsidRDefault="00110040" w:rsidP="00110040">
      <w:r w:rsidRPr="00BF291F">
        <w:t xml:space="preserve">O bolo </w:t>
      </w:r>
      <w:proofErr w:type="spellStart"/>
      <w:r w:rsidRPr="00BF291F">
        <w:t>tinha</w:t>
      </w:r>
      <w:proofErr w:type="spellEnd"/>
      <w:r w:rsidRPr="00BF291F">
        <w:t xml:space="preserve"> um </w:t>
      </w:r>
      <w:proofErr w:type="spellStart"/>
      <w:r w:rsidRPr="00BF291F">
        <w:t>sabor</w:t>
      </w:r>
      <w:proofErr w:type="spellEnd"/>
      <w:r w:rsidRPr="00BF291F">
        <w:t xml:space="preserve"> </w:t>
      </w:r>
      <w:proofErr w:type="spellStart"/>
      <w:r>
        <w:t>rico</w:t>
      </w:r>
      <w:proofErr w:type="spellEnd"/>
      <w:r>
        <w:t xml:space="preserve"> </w:t>
      </w:r>
      <w:r w:rsidRPr="00BF291F">
        <w:t xml:space="preserve">de </w:t>
      </w:r>
      <w:proofErr w:type="spellStart"/>
      <w:r w:rsidRPr="00BF291F">
        <w:rPr>
          <w:b/>
          <w:bCs/>
        </w:rPr>
        <w:t>avelã</w:t>
      </w:r>
      <w:proofErr w:type="spellEnd"/>
      <w:r w:rsidRPr="00BF291F">
        <w:t xml:space="preserve">, que </w:t>
      </w:r>
      <w:proofErr w:type="spellStart"/>
      <w:r w:rsidRPr="00BF291F">
        <w:t>combinava</w:t>
      </w:r>
      <w:proofErr w:type="spellEnd"/>
      <w:r w:rsidRPr="00BF291F">
        <w:t xml:space="preserve"> </w:t>
      </w:r>
      <w:proofErr w:type="spellStart"/>
      <w:r w:rsidRPr="00BF291F">
        <w:t>perfeitamente</w:t>
      </w:r>
      <w:proofErr w:type="spellEnd"/>
      <w:r w:rsidRPr="00BF291F">
        <w:t xml:space="preserve"> com o </w:t>
      </w:r>
      <w:proofErr w:type="spellStart"/>
      <w:r w:rsidRPr="00BF291F">
        <w:t>recheio</w:t>
      </w:r>
      <w:proofErr w:type="spellEnd"/>
      <w:r w:rsidRPr="00BF291F">
        <w:t xml:space="preserve"> </w:t>
      </w:r>
      <w:proofErr w:type="spellStart"/>
      <w:r w:rsidRPr="00BF291F">
        <w:t>cremoso</w:t>
      </w:r>
      <w:proofErr w:type="spellEnd"/>
      <w:r w:rsidRPr="00BF291F">
        <w:t xml:space="preserve"> de chocolate.</w:t>
      </w:r>
    </w:p>
    <w:p w14:paraId="07313B9D" w14:textId="77777777" w:rsidR="00110040" w:rsidRDefault="00110040" w:rsidP="00110040">
      <w:proofErr w:type="gramStart"/>
      <w:r w:rsidRPr="00BF291F">
        <w:t>A</w:t>
      </w:r>
      <w:proofErr w:type="gramEnd"/>
      <w:r w:rsidRPr="00BF291F">
        <w:t xml:space="preserve"> </w:t>
      </w:r>
      <w:proofErr w:type="spellStart"/>
      <w:r w:rsidRPr="00BF291F">
        <w:t>assinatura</w:t>
      </w:r>
      <w:proofErr w:type="spellEnd"/>
      <w:r w:rsidRPr="00BF291F">
        <w:t xml:space="preserve"> </w:t>
      </w:r>
      <w:proofErr w:type="spellStart"/>
      <w:r w:rsidRPr="00BF291F">
        <w:t>tem</w:t>
      </w:r>
      <w:proofErr w:type="spellEnd"/>
      <w:r w:rsidRPr="00BF291F">
        <w:t xml:space="preserve"> </w:t>
      </w:r>
      <w:proofErr w:type="spellStart"/>
      <w:r w:rsidRPr="00BF291F">
        <w:t>três</w:t>
      </w:r>
      <w:proofErr w:type="spellEnd"/>
      <w:r w:rsidRPr="00BF291F">
        <w:t xml:space="preserve"> </w:t>
      </w:r>
      <w:proofErr w:type="spellStart"/>
      <w:r w:rsidRPr="00BF291F">
        <w:t>níveis</w:t>
      </w:r>
      <w:proofErr w:type="spellEnd"/>
      <w:r w:rsidRPr="00BF291F">
        <w:t xml:space="preserve">: </w:t>
      </w:r>
      <w:proofErr w:type="spellStart"/>
      <w:r w:rsidRPr="00BF291F">
        <w:t>Básico</w:t>
      </w:r>
      <w:proofErr w:type="spellEnd"/>
      <w:r w:rsidRPr="00BF291F">
        <w:t xml:space="preserve">, Premium e </w:t>
      </w:r>
      <w:proofErr w:type="gramStart"/>
      <w:r w:rsidRPr="00BF291F">
        <w:t>VIP.</w:t>
      </w:r>
      <w:r>
        <w:t>(</w:t>
      </w:r>
      <w:proofErr w:type="gramEnd"/>
      <w:r w:rsidRPr="00BF291F">
        <w:rPr>
          <w:b/>
          <w:bCs/>
        </w:rPr>
        <w:t xml:space="preserve"> Tier</w:t>
      </w:r>
      <w:r w:rsidRPr="00BF291F">
        <w:t xml:space="preserve"> = </w:t>
      </w:r>
      <w:proofErr w:type="spellStart"/>
      <w:r w:rsidRPr="00BF291F">
        <w:rPr>
          <w:b/>
          <w:bCs/>
        </w:rPr>
        <w:t>nível</w:t>
      </w:r>
      <w:proofErr w:type="spellEnd"/>
      <w:r w:rsidRPr="00BF291F">
        <w:rPr>
          <w:b/>
          <w:bCs/>
        </w:rPr>
        <w:t xml:space="preserve"> / </w:t>
      </w:r>
      <w:proofErr w:type="spellStart"/>
      <w:r w:rsidRPr="00BF291F">
        <w:rPr>
          <w:b/>
          <w:bCs/>
        </w:rPr>
        <w:t>camada</w:t>
      </w:r>
      <w:proofErr w:type="spellEnd"/>
      <w:r w:rsidRPr="00BF291F">
        <w:rPr>
          <w:b/>
          <w:bCs/>
        </w:rPr>
        <w:t xml:space="preserve"> / </w:t>
      </w:r>
      <w:proofErr w:type="spellStart"/>
      <w:r w:rsidRPr="00BF291F">
        <w:rPr>
          <w:b/>
          <w:bCs/>
        </w:rPr>
        <w:t>faixa</w:t>
      </w:r>
      <w:proofErr w:type="spellEnd"/>
      <w:r w:rsidRPr="00BF291F">
        <w:rPr>
          <w:b/>
          <w:bCs/>
        </w:rPr>
        <w:t xml:space="preserve"> / </w:t>
      </w:r>
      <w:proofErr w:type="spellStart"/>
      <w:r w:rsidRPr="00BF291F">
        <w:rPr>
          <w:b/>
          <w:bCs/>
        </w:rPr>
        <w:t>classe</w:t>
      </w:r>
      <w:proofErr w:type="spellEnd"/>
      <w:r>
        <w:t>)</w:t>
      </w:r>
    </w:p>
    <w:p w14:paraId="06C8A877" w14:textId="77777777" w:rsidR="00110040" w:rsidRDefault="00110040" w:rsidP="00110040">
      <w:r w:rsidRPr="00BF291F">
        <w:t xml:space="preserve">O bolo </w:t>
      </w:r>
      <w:proofErr w:type="spellStart"/>
      <w:r w:rsidRPr="00BF291F">
        <w:t>tinha</w:t>
      </w:r>
      <w:proofErr w:type="spellEnd"/>
      <w:r w:rsidRPr="00BF291F">
        <w:t xml:space="preserve"> </w:t>
      </w:r>
      <w:proofErr w:type="spellStart"/>
      <w:r w:rsidRPr="00BF291F">
        <w:t>cinco</w:t>
      </w:r>
      <w:proofErr w:type="spellEnd"/>
      <w:r w:rsidRPr="00BF291F">
        <w:t xml:space="preserve"> </w:t>
      </w:r>
      <w:proofErr w:type="spellStart"/>
      <w:r w:rsidRPr="00BF291F">
        <w:t>camadas</w:t>
      </w:r>
      <w:proofErr w:type="spellEnd"/>
      <w:r w:rsidRPr="00BF291F">
        <w:t xml:space="preserve">, </w:t>
      </w:r>
      <w:proofErr w:type="spellStart"/>
      <w:r w:rsidRPr="00BF291F">
        <w:t>cada</w:t>
      </w:r>
      <w:proofErr w:type="spellEnd"/>
      <w:r w:rsidRPr="00BF291F">
        <w:t xml:space="preserve"> </w:t>
      </w:r>
      <w:proofErr w:type="spellStart"/>
      <w:r w:rsidRPr="00BF291F">
        <w:t>uma</w:t>
      </w:r>
      <w:proofErr w:type="spellEnd"/>
      <w:r w:rsidRPr="00BF291F">
        <w:t xml:space="preserve"> </w:t>
      </w:r>
      <w:proofErr w:type="spellStart"/>
      <w:r w:rsidRPr="00BF291F">
        <w:t>decorada</w:t>
      </w:r>
      <w:proofErr w:type="spellEnd"/>
      <w:r w:rsidRPr="00BF291F">
        <w:t xml:space="preserve"> de forma </w:t>
      </w:r>
      <w:proofErr w:type="spellStart"/>
      <w:proofErr w:type="gramStart"/>
      <w:r w:rsidRPr="00BF291F">
        <w:t>diferente</w:t>
      </w:r>
      <w:proofErr w:type="spellEnd"/>
      <w:r w:rsidRPr="00BF291F">
        <w:t>.</w:t>
      </w:r>
      <w:r>
        <w:t>(</w:t>
      </w:r>
      <w:proofErr w:type="gramEnd"/>
      <w:r w:rsidRPr="00BF291F">
        <w:rPr>
          <w:b/>
          <w:bCs/>
        </w:rPr>
        <w:t xml:space="preserve"> Tier</w:t>
      </w:r>
      <w:r w:rsidRPr="00BF291F">
        <w:t xml:space="preserve"> = </w:t>
      </w:r>
      <w:proofErr w:type="spellStart"/>
      <w:r w:rsidRPr="00BF291F">
        <w:rPr>
          <w:b/>
          <w:bCs/>
        </w:rPr>
        <w:t>nível</w:t>
      </w:r>
      <w:proofErr w:type="spellEnd"/>
      <w:r w:rsidRPr="00BF291F">
        <w:rPr>
          <w:b/>
          <w:bCs/>
        </w:rPr>
        <w:t xml:space="preserve"> / </w:t>
      </w:r>
      <w:proofErr w:type="spellStart"/>
      <w:r w:rsidRPr="00BF291F">
        <w:rPr>
          <w:b/>
          <w:bCs/>
        </w:rPr>
        <w:t>camada</w:t>
      </w:r>
      <w:proofErr w:type="spellEnd"/>
      <w:r w:rsidRPr="00BF291F">
        <w:rPr>
          <w:b/>
          <w:bCs/>
        </w:rPr>
        <w:t xml:space="preserve"> / </w:t>
      </w:r>
      <w:proofErr w:type="spellStart"/>
      <w:r w:rsidRPr="00BF291F">
        <w:rPr>
          <w:b/>
          <w:bCs/>
        </w:rPr>
        <w:t>faixa</w:t>
      </w:r>
      <w:proofErr w:type="spellEnd"/>
      <w:r w:rsidRPr="00BF291F">
        <w:rPr>
          <w:b/>
          <w:bCs/>
        </w:rPr>
        <w:t xml:space="preserve"> / </w:t>
      </w:r>
      <w:proofErr w:type="spellStart"/>
      <w:r w:rsidRPr="00BF291F">
        <w:rPr>
          <w:b/>
          <w:bCs/>
        </w:rPr>
        <w:t>classe</w:t>
      </w:r>
      <w:proofErr w:type="spellEnd"/>
      <w:r>
        <w:t>)</w:t>
      </w:r>
    </w:p>
    <w:p w14:paraId="5AF39A12" w14:textId="77777777" w:rsidR="00110040" w:rsidRDefault="00110040" w:rsidP="00110040">
      <w:r w:rsidRPr="00BF291F">
        <w:t xml:space="preserve">Meu </w:t>
      </w:r>
      <w:proofErr w:type="spellStart"/>
      <w:r w:rsidRPr="00BF291F">
        <w:t>nariz</w:t>
      </w:r>
      <w:proofErr w:type="spellEnd"/>
      <w:r w:rsidRPr="00BF291F">
        <w:t xml:space="preserve"> </w:t>
      </w:r>
      <w:proofErr w:type="spellStart"/>
      <w:r w:rsidRPr="00BF291F">
        <w:t>está</w:t>
      </w:r>
      <w:proofErr w:type="spellEnd"/>
      <w:r w:rsidRPr="00BF291F">
        <w:t xml:space="preserve"> </w:t>
      </w:r>
      <w:proofErr w:type="spellStart"/>
      <w:r w:rsidRPr="00BF291F">
        <w:t>escorrendo</w:t>
      </w:r>
      <w:proofErr w:type="spellEnd"/>
      <w:r w:rsidRPr="00BF291F">
        <w:t xml:space="preserve"> </w:t>
      </w:r>
      <w:proofErr w:type="spellStart"/>
      <w:r w:rsidRPr="00BF291F">
        <w:t>porque</w:t>
      </w:r>
      <w:proofErr w:type="spellEnd"/>
      <w:r w:rsidRPr="00BF291F">
        <w:t xml:space="preserve"> </w:t>
      </w:r>
      <w:proofErr w:type="spellStart"/>
      <w:r w:rsidRPr="00BF291F">
        <w:t>estou</w:t>
      </w:r>
      <w:proofErr w:type="spellEnd"/>
      <w:r w:rsidRPr="00BF291F">
        <w:t xml:space="preserve"> </w:t>
      </w:r>
      <w:proofErr w:type="spellStart"/>
      <w:r w:rsidRPr="00BF291F">
        <w:t>resfriado</w:t>
      </w:r>
      <w:proofErr w:type="spellEnd"/>
      <w:r w:rsidRPr="00BF291F">
        <w:t>.</w:t>
      </w:r>
    </w:p>
    <w:p w14:paraId="4E6A9142" w14:textId="77777777" w:rsidR="00110040" w:rsidRDefault="00110040" w:rsidP="00110040">
      <w:r w:rsidRPr="00BF291F">
        <w:t xml:space="preserve">O </w:t>
      </w:r>
      <w:proofErr w:type="spellStart"/>
      <w:r w:rsidRPr="00BF291F">
        <w:t>evento</w:t>
      </w:r>
      <w:proofErr w:type="spellEnd"/>
      <w:r w:rsidRPr="00BF291F">
        <w:t xml:space="preserve"> </w:t>
      </w:r>
      <w:proofErr w:type="spellStart"/>
      <w:r w:rsidRPr="00BF291F">
        <w:t>não</w:t>
      </w:r>
      <w:proofErr w:type="spellEnd"/>
      <w:r w:rsidRPr="00BF291F">
        <w:t xml:space="preserve"> seria </w:t>
      </w:r>
      <w:proofErr w:type="spellStart"/>
      <w:r w:rsidRPr="00BF291F">
        <w:t>possível</w:t>
      </w:r>
      <w:proofErr w:type="spellEnd"/>
      <w:r w:rsidRPr="00BF291F">
        <w:t xml:space="preserve"> </w:t>
      </w:r>
      <w:proofErr w:type="spellStart"/>
      <w:r w:rsidRPr="00BF291F">
        <w:t>sem</w:t>
      </w:r>
      <w:proofErr w:type="spellEnd"/>
      <w:r w:rsidRPr="00BF291F">
        <w:t xml:space="preserve"> o </w:t>
      </w:r>
      <w:proofErr w:type="spellStart"/>
      <w:r w:rsidRPr="00BF291F">
        <w:t>apoio</w:t>
      </w:r>
      <w:proofErr w:type="spellEnd"/>
      <w:r w:rsidRPr="00BF291F">
        <w:t xml:space="preserve"> </w:t>
      </w:r>
      <w:proofErr w:type="spellStart"/>
      <w:r w:rsidRPr="00BF291F">
        <w:t>generoso</w:t>
      </w:r>
      <w:proofErr w:type="spellEnd"/>
      <w:r w:rsidRPr="00BF291F">
        <w:t xml:space="preserve"> do </w:t>
      </w:r>
      <w:proofErr w:type="spellStart"/>
      <w:r w:rsidRPr="00BF291F">
        <w:t>nosso</w:t>
      </w:r>
      <w:proofErr w:type="spellEnd"/>
      <w:r w:rsidRPr="00BF291F">
        <w:t xml:space="preserve"> principal </w:t>
      </w:r>
      <w:proofErr w:type="spellStart"/>
      <w:r w:rsidRPr="00BF291F">
        <w:rPr>
          <w:b/>
          <w:bCs/>
        </w:rPr>
        <w:t>patrocinador</w:t>
      </w:r>
      <w:proofErr w:type="spellEnd"/>
      <w:r w:rsidRPr="00BF291F">
        <w:t>.</w:t>
      </w:r>
    </w:p>
    <w:p w14:paraId="69538051" w14:textId="77777777" w:rsidR="00110040" w:rsidRDefault="00110040" w:rsidP="00110040">
      <w:r w:rsidRPr="00BF291F">
        <w:t xml:space="preserve">Ela é a </w:t>
      </w:r>
      <w:proofErr w:type="spellStart"/>
      <w:r w:rsidRPr="00BF291F">
        <w:rPr>
          <w:b/>
          <w:bCs/>
        </w:rPr>
        <w:t>personificação</w:t>
      </w:r>
      <w:proofErr w:type="spellEnd"/>
      <w:r w:rsidRPr="00BF291F">
        <w:t xml:space="preserve"> da </w:t>
      </w:r>
      <w:proofErr w:type="spellStart"/>
      <w:r w:rsidRPr="00BF291F">
        <w:t>resiliência</w:t>
      </w:r>
      <w:proofErr w:type="spellEnd"/>
      <w:r w:rsidRPr="00BF291F">
        <w:t xml:space="preserve"> — </w:t>
      </w:r>
      <w:proofErr w:type="spellStart"/>
      <w:r w:rsidRPr="00BF291F">
        <w:t>graciosa</w:t>
      </w:r>
      <w:proofErr w:type="spellEnd"/>
      <w:r w:rsidRPr="00BF291F">
        <w:t xml:space="preserve"> sob </w:t>
      </w:r>
      <w:proofErr w:type="spellStart"/>
      <w:r w:rsidRPr="00BF291F">
        <w:t>pressão</w:t>
      </w:r>
      <w:proofErr w:type="spellEnd"/>
      <w:r w:rsidRPr="00BF291F">
        <w:t xml:space="preserve"> e </w:t>
      </w:r>
      <w:proofErr w:type="spellStart"/>
      <w:r w:rsidRPr="00BF291F">
        <w:t>inabalável</w:t>
      </w:r>
      <w:proofErr w:type="spellEnd"/>
      <w:r w:rsidRPr="00BF291F">
        <w:t xml:space="preserve"> </w:t>
      </w:r>
      <w:proofErr w:type="spellStart"/>
      <w:r w:rsidRPr="00BF291F">
        <w:t>diante</w:t>
      </w:r>
      <w:proofErr w:type="spellEnd"/>
      <w:r w:rsidRPr="00BF291F">
        <w:t xml:space="preserve"> de </w:t>
      </w:r>
      <w:proofErr w:type="spellStart"/>
      <w:r w:rsidRPr="00BF291F">
        <w:t>obstáculos</w:t>
      </w:r>
      <w:proofErr w:type="spellEnd"/>
      <w:r>
        <w:t>/</w:t>
      </w:r>
      <w:proofErr w:type="spellStart"/>
      <w:r>
        <w:t>contratempos</w:t>
      </w:r>
      <w:proofErr w:type="spellEnd"/>
      <w:r w:rsidRPr="00BF291F">
        <w:t>.</w:t>
      </w:r>
    </w:p>
    <w:p w14:paraId="436EA07B" w14:textId="77777777" w:rsidR="00110040" w:rsidRDefault="00110040" w:rsidP="00110040">
      <w:r w:rsidRPr="00BF291F">
        <w:t xml:space="preserve">Eles </w:t>
      </w:r>
      <w:proofErr w:type="spellStart"/>
      <w:r w:rsidRPr="00BF291F">
        <w:t>são</w:t>
      </w:r>
      <w:proofErr w:type="spellEnd"/>
      <w:r w:rsidRPr="00BF291F">
        <w:t xml:space="preserve"> </w:t>
      </w:r>
      <w:proofErr w:type="spellStart"/>
      <w:r w:rsidRPr="00BF291F">
        <w:t>uma</w:t>
      </w:r>
      <w:proofErr w:type="spellEnd"/>
      <w:r w:rsidRPr="00BF291F">
        <w:t xml:space="preserve"> </w:t>
      </w:r>
      <w:proofErr w:type="spellStart"/>
      <w:r w:rsidRPr="00BF291F">
        <w:t>família</w:t>
      </w:r>
      <w:proofErr w:type="spellEnd"/>
      <w:r w:rsidRPr="00BF291F">
        <w:t xml:space="preserve"> </w:t>
      </w:r>
      <w:proofErr w:type="spellStart"/>
      <w:r w:rsidRPr="00BF291F">
        <w:rPr>
          <w:b/>
          <w:bCs/>
        </w:rPr>
        <w:t>muito</w:t>
      </w:r>
      <w:proofErr w:type="spellEnd"/>
      <w:r w:rsidRPr="00BF291F">
        <w:rPr>
          <w:b/>
          <w:bCs/>
        </w:rPr>
        <w:t xml:space="preserve"> </w:t>
      </w:r>
      <w:proofErr w:type="spellStart"/>
      <w:r w:rsidRPr="00BF291F">
        <w:rPr>
          <w:b/>
          <w:bCs/>
        </w:rPr>
        <w:t>unida</w:t>
      </w:r>
      <w:proofErr w:type="spellEnd"/>
      <w:r w:rsidRPr="00BF291F">
        <w:t xml:space="preserve"> que sempre </w:t>
      </w:r>
      <w:proofErr w:type="spellStart"/>
      <w:r w:rsidRPr="00BF291F">
        <w:t>está</w:t>
      </w:r>
      <w:proofErr w:type="spellEnd"/>
      <w:r w:rsidRPr="00BF291F">
        <w:t xml:space="preserve"> </w:t>
      </w:r>
      <w:proofErr w:type="spellStart"/>
      <w:r w:rsidRPr="00BF291F">
        <w:t>presente</w:t>
      </w:r>
      <w:proofErr w:type="spellEnd"/>
      <w:r w:rsidRPr="00BF291F">
        <w:t xml:space="preserve"> um para o outro, </w:t>
      </w:r>
      <w:proofErr w:type="spellStart"/>
      <w:r w:rsidRPr="00BF291F">
        <w:t>não</w:t>
      </w:r>
      <w:proofErr w:type="spellEnd"/>
      <w:r w:rsidRPr="00BF291F">
        <w:t xml:space="preserve"> </w:t>
      </w:r>
      <w:proofErr w:type="spellStart"/>
      <w:r w:rsidRPr="00BF291F">
        <w:t>importa</w:t>
      </w:r>
      <w:proofErr w:type="spellEnd"/>
      <w:r w:rsidRPr="00BF291F">
        <w:t xml:space="preserve"> a </w:t>
      </w:r>
      <w:proofErr w:type="spellStart"/>
      <w:proofErr w:type="gramStart"/>
      <w:r w:rsidRPr="00BF291F">
        <w:t>circunstância</w:t>
      </w:r>
      <w:proofErr w:type="spellEnd"/>
      <w:r w:rsidRPr="00BF291F">
        <w:t>.</w:t>
      </w:r>
      <w:r>
        <w:t>(</w:t>
      </w:r>
      <w:proofErr w:type="gramEnd"/>
      <w:r w:rsidRPr="00BF291F">
        <w:rPr>
          <w:b/>
          <w:bCs/>
        </w:rPr>
        <w:t xml:space="preserve"> Tight-knit</w:t>
      </w:r>
      <w:r w:rsidRPr="00BF291F">
        <w:t xml:space="preserve"> – </w:t>
      </w:r>
      <w:proofErr w:type="spellStart"/>
      <w:r w:rsidRPr="00BF291F">
        <w:t>unida</w:t>
      </w:r>
      <w:proofErr w:type="spellEnd"/>
      <w:r w:rsidRPr="00BF291F">
        <w:t xml:space="preserve"> / </w:t>
      </w:r>
      <w:proofErr w:type="spellStart"/>
      <w:r w:rsidRPr="00BF291F">
        <w:t>muito</w:t>
      </w:r>
      <w:proofErr w:type="spellEnd"/>
      <w:r w:rsidRPr="00BF291F">
        <w:t xml:space="preserve"> </w:t>
      </w:r>
      <w:proofErr w:type="spellStart"/>
      <w:r w:rsidRPr="00BF291F">
        <w:t>próxima</w:t>
      </w:r>
      <w:proofErr w:type="spellEnd"/>
      <w:r>
        <w:t>)</w:t>
      </w:r>
    </w:p>
    <w:p w14:paraId="060F6E98" w14:textId="77777777" w:rsidR="00110040" w:rsidRDefault="00110040" w:rsidP="00110040">
      <w:proofErr w:type="gramStart"/>
      <w:r w:rsidRPr="00BF291F">
        <w:t>A</w:t>
      </w:r>
      <w:proofErr w:type="gramEnd"/>
      <w:r w:rsidRPr="00BF291F">
        <w:t xml:space="preserve"> </w:t>
      </w:r>
      <w:proofErr w:type="spellStart"/>
      <w:r w:rsidRPr="00BF291F">
        <w:t>embalagem</w:t>
      </w:r>
      <w:proofErr w:type="spellEnd"/>
      <w:r w:rsidRPr="00BF291F">
        <w:t xml:space="preserve"> </w:t>
      </w:r>
      <w:proofErr w:type="spellStart"/>
      <w:r w:rsidRPr="00BF291F">
        <w:t>pode</w:t>
      </w:r>
      <w:proofErr w:type="spellEnd"/>
      <w:r w:rsidRPr="00BF291F">
        <w:t xml:space="preserve"> ser </w:t>
      </w:r>
      <w:proofErr w:type="spellStart"/>
      <w:r w:rsidRPr="00BF291F">
        <w:t>atraente</w:t>
      </w:r>
      <w:proofErr w:type="spellEnd"/>
      <w:r w:rsidRPr="00BF291F">
        <w:t xml:space="preserve">, mas as </w:t>
      </w:r>
      <w:proofErr w:type="spellStart"/>
      <w:r w:rsidRPr="00BF291F">
        <w:t>aparências</w:t>
      </w:r>
      <w:proofErr w:type="spellEnd"/>
      <w:r w:rsidRPr="00BF291F">
        <w:t xml:space="preserve"> </w:t>
      </w:r>
      <w:proofErr w:type="spellStart"/>
      <w:r w:rsidRPr="00BF291F">
        <w:t>podem</w:t>
      </w:r>
      <w:proofErr w:type="spellEnd"/>
      <w:r w:rsidRPr="00BF291F">
        <w:t xml:space="preserve"> ser </w:t>
      </w:r>
      <w:proofErr w:type="spellStart"/>
      <w:r w:rsidRPr="00BF291F">
        <w:rPr>
          <w:b/>
          <w:bCs/>
        </w:rPr>
        <w:t>enganosas</w:t>
      </w:r>
      <w:proofErr w:type="spellEnd"/>
      <w:r w:rsidRPr="00BF291F">
        <w:t xml:space="preserve"> — o </w:t>
      </w:r>
      <w:proofErr w:type="spellStart"/>
      <w:r w:rsidRPr="00BF291F">
        <w:t>produto</w:t>
      </w:r>
      <w:proofErr w:type="spellEnd"/>
      <w:r w:rsidRPr="00BF291F">
        <w:t xml:space="preserve"> </w:t>
      </w:r>
      <w:proofErr w:type="spellStart"/>
      <w:r w:rsidRPr="00BF291F">
        <w:t>dentro</w:t>
      </w:r>
      <w:proofErr w:type="spellEnd"/>
      <w:r w:rsidRPr="00BF291F">
        <w:t xml:space="preserve"> </w:t>
      </w:r>
      <w:proofErr w:type="spellStart"/>
      <w:r w:rsidRPr="00BF291F">
        <w:t>foi</w:t>
      </w:r>
      <w:proofErr w:type="spellEnd"/>
      <w:r w:rsidRPr="00BF291F">
        <w:t xml:space="preserve"> </w:t>
      </w:r>
      <w:proofErr w:type="spellStart"/>
      <w:proofErr w:type="gramStart"/>
      <w:r w:rsidRPr="00BF291F">
        <w:t>decepcionante</w:t>
      </w:r>
      <w:proofErr w:type="spellEnd"/>
      <w:r w:rsidRPr="00BF291F">
        <w:t>.</w:t>
      </w:r>
      <w:r>
        <w:t>(</w:t>
      </w:r>
      <w:proofErr w:type="gramEnd"/>
      <w:r w:rsidRPr="00BF291F">
        <w:rPr>
          <w:b/>
          <w:bCs/>
        </w:rPr>
        <w:t xml:space="preserve"> Deceptive</w:t>
      </w:r>
      <w:r w:rsidRPr="00BF291F">
        <w:t xml:space="preserve"> – </w:t>
      </w:r>
      <w:proofErr w:type="spellStart"/>
      <w:r w:rsidRPr="00BF291F">
        <w:t>enganoso</w:t>
      </w:r>
      <w:proofErr w:type="spellEnd"/>
      <w:r>
        <w:t>)</w:t>
      </w:r>
    </w:p>
    <w:p w14:paraId="191283E1" w14:textId="77777777" w:rsidR="00110040" w:rsidRDefault="00110040" w:rsidP="00110040">
      <w:r w:rsidRPr="00BF291F">
        <w:t xml:space="preserve">Cada </w:t>
      </w:r>
      <w:proofErr w:type="spellStart"/>
      <w:r w:rsidRPr="00BF291F">
        <w:rPr>
          <w:b/>
          <w:bCs/>
        </w:rPr>
        <w:t>participante</w:t>
      </w:r>
      <w:proofErr w:type="spellEnd"/>
      <w:r w:rsidRPr="00BF291F">
        <w:t xml:space="preserve"> </w:t>
      </w:r>
      <w:proofErr w:type="spellStart"/>
      <w:r w:rsidRPr="00BF291F">
        <w:t>trouxe</w:t>
      </w:r>
      <w:proofErr w:type="spellEnd"/>
      <w:r w:rsidRPr="00BF291F">
        <w:t xml:space="preserve"> </w:t>
      </w:r>
      <w:proofErr w:type="spellStart"/>
      <w:r w:rsidRPr="00BF291F">
        <w:t>seu</w:t>
      </w:r>
      <w:proofErr w:type="spellEnd"/>
      <w:r w:rsidRPr="00BF291F">
        <w:t xml:space="preserve"> </w:t>
      </w:r>
      <w:proofErr w:type="spellStart"/>
      <w:r w:rsidRPr="00BF291F">
        <w:t>talento</w:t>
      </w:r>
      <w:proofErr w:type="spellEnd"/>
      <w:r w:rsidRPr="00BF291F">
        <w:t xml:space="preserve"> </w:t>
      </w:r>
      <w:proofErr w:type="spellStart"/>
      <w:r w:rsidRPr="00BF291F">
        <w:t>único</w:t>
      </w:r>
      <w:proofErr w:type="spellEnd"/>
      <w:r w:rsidRPr="00BF291F">
        <w:t xml:space="preserve"> </w:t>
      </w:r>
      <w:proofErr w:type="spellStart"/>
      <w:r w:rsidRPr="00BF291F">
        <w:t>ao</w:t>
      </w:r>
      <w:proofErr w:type="spellEnd"/>
      <w:r w:rsidRPr="00BF291F">
        <w:t xml:space="preserve"> </w:t>
      </w:r>
      <w:proofErr w:type="spellStart"/>
      <w:r w:rsidRPr="00BF291F">
        <w:t>palco</w:t>
      </w:r>
      <w:proofErr w:type="spellEnd"/>
      <w:r w:rsidRPr="00BF291F">
        <w:t xml:space="preserve">, </w:t>
      </w:r>
      <w:proofErr w:type="spellStart"/>
      <w:r w:rsidRPr="00BF291F">
        <w:t>esperando</w:t>
      </w:r>
      <w:proofErr w:type="spellEnd"/>
      <w:r w:rsidRPr="00BF291F">
        <w:t xml:space="preserve"> </w:t>
      </w:r>
      <w:proofErr w:type="spellStart"/>
      <w:r w:rsidRPr="00BF291F">
        <w:t>impressionar</w:t>
      </w:r>
      <w:proofErr w:type="spellEnd"/>
      <w:r w:rsidRPr="00BF291F">
        <w:t xml:space="preserve"> </w:t>
      </w:r>
      <w:proofErr w:type="spellStart"/>
      <w:r w:rsidRPr="00BF291F">
        <w:t>os</w:t>
      </w:r>
      <w:proofErr w:type="spellEnd"/>
      <w:r w:rsidRPr="00BF291F">
        <w:t xml:space="preserve"> </w:t>
      </w:r>
      <w:proofErr w:type="spellStart"/>
      <w:proofErr w:type="gramStart"/>
      <w:r w:rsidRPr="00BF291F">
        <w:t>jurados</w:t>
      </w:r>
      <w:proofErr w:type="spellEnd"/>
      <w:r w:rsidRPr="00BF291F">
        <w:t>.</w:t>
      </w:r>
      <w:r>
        <w:t>(</w:t>
      </w:r>
      <w:proofErr w:type="gramEnd"/>
      <w:r w:rsidRPr="00BF291F">
        <w:rPr>
          <w:b/>
          <w:bCs/>
        </w:rPr>
        <w:t xml:space="preserve"> Contestant</w:t>
      </w:r>
      <w:r w:rsidRPr="00BF291F">
        <w:t xml:space="preserve"> – </w:t>
      </w:r>
      <w:proofErr w:type="spellStart"/>
      <w:r w:rsidRPr="00BF291F">
        <w:t>concorrente</w:t>
      </w:r>
      <w:proofErr w:type="spellEnd"/>
      <w:r w:rsidRPr="00BF291F">
        <w:t xml:space="preserve"> / </w:t>
      </w:r>
      <w:proofErr w:type="spellStart"/>
      <w:r w:rsidRPr="00BF291F">
        <w:t>participante</w:t>
      </w:r>
      <w:proofErr w:type="spellEnd"/>
      <w:r>
        <w:t>)</w:t>
      </w:r>
    </w:p>
    <w:p w14:paraId="765A0D3A" w14:textId="77777777" w:rsidR="00110040" w:rsidRDefault="00110040" w:rsidP="00110040">
      <w:proofErr w:type="gramStart"/>
      <w:r w:rsidRPr="00BF291F">
        <w:t>A</w:t>
      </w:r>
      <w:proofErr w:type="gramEnd"/>
      <w:r w:rsidRPr="00BF291F">
        <w:t xml:space="preserve"> </w:t>
      </w:r>
      <w:proofErr w:type="spellStart"/>
      <w:r w:rsidRPr="00BF291F">
        <w:t>energia</w:t>
      </w:r>
      <w:proofErr w:type="spellEnd"/>
      <w:r w:rsidRPr="00BF291F">
        <w:t xml:space="preserve"> limpa se </w:t>
      </w:r>
      <w:proofErr w:type="spellStart"/>
      <w:r w:rsidRPr="00BF291F">
        <w:t>tornou</w:t>
      </w:r>
      <w:proofErr w:type="spellEnd"/>
      <w:r w:rsidRPr="00BF291F">
        <w:t xml:space="preserve"> um </w:t>
      </w:r>
      <w:r w:rsidRPr="00BF291F">
        <w:rPr>
          <w:b/>
          <w:bCs/>
        </w:rPr>
        <w:t>pilar</w:t>
      </w:r>
      <w:r w:rsidRPr="00BF291F">
        <w:t xml:space="preserve"> da </w:t>
      </w:r>
      <w:proofErr w:type="spellStart"/>
      <w:r w:rsidRPr="00BF291F">
        <w:t>política</w:t>
      </w:r>
      <w:proofErr w:type="spellEnd"/>
      <w:r w:rsidRPr="00BF291F">
        <w:t xml:space="preserve"> </w:t>
      </w:r>
      <w:proofErr w:type="spellStart"/>
      <w:r w:rsidRPr="00BF291F">
        <w:t>ambiental</w:t>
      </w:r>
      <w:proofErr w:type="spellEnd"/>
      <w:r w:rsidRPr="00BF291F">
        <w:t xml:space="preserve"> do </w:t>
      </w:r>
      <w:proofErr w:type="spellStart"/>
      <w:proofErr w:type="gramStart"/>
      <w:r w:rsidRPr="00BF291F">
        <w:t>país</w:t>
      </w:r>
      <w:proofErr w:type="spellEnd"/>
      <w:r w:rsidRPr="00BF291F">
        <w:t>.</w:t>
      </w:r>
      <w:r>
        <w:t>(</w:t>
      </w:r>
      <w:proofErr w:type="gramEnd"/>
      <w:r w:rsidRPr="00BF291F">
        <w:rPr>
          <w:b/>
          <w:bCs/>
        </w:rPr>
        <w:t xml:space="preserve"> Mainstay</w:t>
      </w:r>
      <w:r w:rsidRPr="00BF291F">
        <w:t xml:space="preserve"> – pilar / base </w:t>
      </w:r>
      <w:proofErr w:type="spellStart"/>
      <w:r w:rsidRPr="00BF291F">
        <w:t>essencial</w:t>
      </w:r>
      <w:proofErr w:type="spellEnd"/>
      <w:r>
        <w:t>)</w:t>
      </w:r>
    </w:p>
    <w:p w14:paraId="77BA56A3" w14:textId="77777777" w:rsidR="00110040" w:rsidRDefault="00110040" w:rsidP="00110040">
      <w:proofErr w:type="spellStart"/>
      <w:r w:rsidRPr="00972211">
        <w:t>Pequenas</w:t>
      </w:r>
      <w:proofErr w:type="spellEnd"/>
      <w:r w:rsidRPr="00972211">
        <w:t xml:space="preserve"> </w:t>
      </w:r>
      <w:proofErr w:type="spellStart"/>
      <w:r w:rsidRPr="00972211">
        <w:t>empresas</w:t>
      </w:r>
      <w:proofErr w:type="spellEnd"/>
      <w:r w:rsidRPr="00972211">
        <w:t xml:space="preserve"> </w:t>
      </w:r>
      <w:proofErr w:type="spellStart"/>
      <w:r w:rsidRPr="00972211">
        <w:t>são</w:t>
      </w:r>
      <w:proofErr w:type="spellEnd"/>
      <w:r w:rsidRPr="00972211">
        <w:t xml:space="preserve"> a base </w:t>
      </w:r>
      <w:proofErr w:type="spellStart"/>
      <w:r w:rsidRPr="00972211">
        <w:t>essencial</w:t>
      </w:r>
      <w:proofErr w:type="spellEnd"/>
      <w:r w:rsidRPr="00972211">
        <w:t xml:space="preserve"> da </w:t>
      </w:r>
      <w:proofErr w:type="spellStart"/>
      <w:r w:rsidRPr="00972211">
        <w:t>economia</w:t>
      </w:r>
      <w:proofErr w:type="spellEnd"/>
      <w:r w:rsidRPr="00972211">
        <w:t xml:space="preserve"> local.</w:t>
      </w:r>
    </w:p>
    <w:p w14:paraId="429AB30F" w14:textId="77777777" w:rsidR="00110040" w:rsidRDefault="00110040" w:rsidP="00110040">
      <w:r w:rsidRPr="00972211">
        <w:t xml:space="preserve">As </w:t>
      </w:r>
      <w:proofErr w:type="spellStart"/>
      <w:r w:rsidRPr="00972211">
        <w:t>vendas</w:t>
      </w:r>
      <w:proofErr w:type="spellEnd"/>
      <w:r w:rsidRPr="00972211">
        <w:t xml:space="preserve"> do novo </w:t>
      </w:r>
      <w:proofErr w:type="spellStart"/>
      <w:r w:rsidRPr="00972211">
        <w:t>celular</w:t>
      </w:r>
      <w:proofErr w:type="spellEnd"/>
      <w:r w:rsidRPr="00972211">
        <w:t xml:space="preserve"> </w:t>
      </w:r>
      <w:proofErr w:type="spellStart"/>
      <w:r w:rsidRPr="00972211">
        <w:rPr>
          <w:b/>
          <w:bCs/>
        </w:rPr>
        <w:t>dispararam</w:t>
      </w:r>
      <w:proofErr w:type="spellEnd"/>
      <w:r w:rsidRPr="00972211">
        <w:t xml:space="preserve"> </w:t>
      </w:r>
      <w:proofErr w:type="spellStart"/>
      <w:r w:rsidRPr="00972211">
        <w:t>após</w:t>
      </w:r>
      <w:proofErr w:type="spellEnd"/>
      <w:r w:rsidRPr="00972211">
        <w:t xml:space="preserve"> a </w:t>
      </w:r>
      <w:proofErr w:type="spellStart"/>
      <w:r w:rsidRPr="00972211">
        <w:t>campanha</w:t>
      </w:r>
      <w:proofErr w:type="spellEnd"/>
      <w:r w:rsidRPr="00972211">
        <w:t xml:space="preserve"> de marketing </w:t>
      </w:r>
      <w:proofErr w:type="gramStart"/>
      <w:r w:rsidRPr="00972211">
        <w:t>viral.</w:t>
      </w:r>
      <w:r>
        <w:t>(</w:t>
      </w:r>
      <w:proofErr w:type="gramEnd"/>
      <w:r w:rsidRPr="00972211">
        <w:rPr>
          <w:b/>
          <w:bCs/>
        </w:rPr>
        <w:t xml:space="preserve"> Skyrocket</w:t>
      </w:r>
      <w:r w:rsidRPr="00972211">
        <w:t xml:space="preserve"> – </w:t>
      </w:r>
      <w:proofErr w:type="spellStart"/>
      <w:r w:rsidRPr="00972211">
        <w:t>disparar</w:t>
      </w:r>
      <w:proofErr w:type="spellEnd"/>
      <w:r w:rsidRPr="00972211">
        <w:t xml:space="preserve"> / </w:t>
      </w:r>
      <w:proofErr w:type="spellStart"/>
      <w:r w:rsidRPr="00972211">
        <w:t>subir</w:t>
      </w:r>
      <w:proofErr w:type="spellEnd"/>
      <w:r w:rsidRPr="00972211">
        <w:t xml:space="preserve"> </w:t>
      </w:r>
      <w:proofErr w:type="spellStart"/>
      <w:r w:rsidRPr="00972211">
        <w:t>muito</w:t>
      </w:r>
      <w:proofErr w:type="spellEnd"/>
      <w:r w:rsidRPr="00972211">
        <w:t xml:space="preserve"> </w:t>
      </w:r>
      <w:proofErr w:type="spellStart"/>
      <w:r w:rsidRPr="00972211">
        <w:t>rápido</w:t>
      </w:r>
      <w:proofErr w:type="spellEnd"/>
      <w:r>
        <w:t>)</w:t>
      </w:r>
    </w:p>
    <w:p w14:paraId="43D42C6D" w14:textId="77777777" w:rsidR="00110040" w:rsidRDefault="00110040" w:rsidP="00110040">
      <w:pPr>
        <w:rPr>
          <w:b/>
          <w:bCs/>
        </w:rPr>
      </w:pPr>
      <w:proofErr w:type="spellStart"/>
      <w:r w:rsidRPr="00972211">
        <w:t>Os</w:t>
      </w:r>
      <w:proofErr w:type="spellEnd"/>
      <w:r w:rsidRPr="00972211">
        <w:t xml:space="preserve"> </w:t>
      </w:r>
      <w:proofErr w:type="spellStart"/>
      <w:r w:rsidRPr="00972211">
        <w:t>comentários</w:t>
      </w:r>
      <w:proofErr w:type="spellEnd"/>
      <w:r w:rsidRPr="00972211">
        <w:t xml:space="preserve"> </w:t>
      </w:r>
      <w:proofErr w:type="spellStart"/>
      <w:r w:rsidRPr="00972211">
        <w:rPr>
          <w:b/>
          <w:bCs/>
        </w:rPr>
        <w:t>sarc</w:t>
      </w:r>
      <w:r>
        <w:rPr>
          <w:b/>
          <w:bCs/>
        </w:rPr>
        <w:t>ásticos</w:t>
      </w:r>
      <w:proofErr w:type="spellEnd"/>
      <w:r>
        <w:rPr>
          <w:b/>
          <w:bCs/>
        </w:rPr>
        <w:t xml:space="preserve"> </w:t>
      </w:r>
      <w:r w:rsidRPr="00972211">
        <w:t xml:space="preserve">dela </w:t>
      </w:r>
      <w:proofErr w:type="spellStart"/>
      <w:r w:rsidRPr="00972211">
        <w:t>durante</w:t>
      </w:r>
      <w:proofErr w:type="spellEnd"/>
      <w:r w:rsidRPr="00972211">
        <w:t xml:space="preserve"> a </w:t>
      </w:r>
      <w:proofErr w:type="spellStart"/>
      <w:r w:rsidRPr="00972211">
        <w:t>reunião</w:t>
      </w:r>
      <w:proofErr w:type="spellEnd"/>
      <w:r w:rsidRPr="00972211">
        <w:t xml:space="preserve"> </w:t>
      </w:r>
      <w:proofErr w:type="spellStart"/>
      <w:r w:rsidRPr="00972211">
        <w:t>não</w:t>
      </w:r>
      <w:proofErr w:type="spellEnd"/>
      <w:r w:rsidRPr="00972211">
        <w:t xml:space="preserve"> </w:t>
      </w:r>
      <w:proofErr w:type="spellStart"/>
      <w:r w:rsidRPr="00972211">
        <w:t>agradaram</w:t>
      </w:r>
      <w:proofErr w:type="spellEnd"/>
      <w:r w:rsidRPr="00972211">
        <w:t xml:space="preserve"> o time, </w:t>
      </w:r>
      <w:proofErr w:type="spellStart"/>
      <w:r w:rsidRPr="00972211">
        <w:t>causando</w:t>
      </w:r>
      <w:proofErr w:type="spellEnd"/>
      <w:r w:rsidRPr="00972211">
        <w:t xml:space="preserve"> </w:t>
      </w:r>
      <w:proofErr w:type="spellStart"/>
      <w:r w:rsidRPr="00972211">
        <w:t>tensão</w:t>
      </w:r>
      <w:proofErr w:type="spellEnd"/>
      <w:r w:rsidRPr="00972211">
        <w:t xml:space="preserve"> e </w:t>
      </w:r>
      <w:proofErr w:type="spellStart"/>
      <w:r w:rsidRPr="00972211">
        <w:t>silêncios</w:t>
      </w:r>
      <w:proofErr w:type="spellEnd"/>
      <w:r w:rsidRPr="00972211">
        <w:t xml:space="preserve"> </w:t>
      </w:r>
      <w:proofErr w:type="spellStart"/>
      <w:proofErr w:type="gramStart"/>
      <w:r w:rsidRPr="00972211">
        <w:t>constrangedores</w:t>
      </w:r>
      <w:proofErr w:type="spellEnd"/>
      <w:r w:rsidRPr="00972211">
        <w:t>.</w:t>
      </w:r>
      <w:r>
        <w:t>(</w:t>
      </w:r>
      <w:proofErr w:type="gramEnd"/>
      <w:r w:rsidRPr="00972211">
        <w:rPr>
          <w:b/>
          <w:bCs/>
        </w:rPr>
        <w:t xml:space="preserve"> Snarky</w:t>
      </w:r>
      <w:r w:rsidRPr="00972211">
        <w:t xml:space="preserve"> – </w:t>
      </w:r>
      <w:proofErr w:type="spellStart"/>
      <w:r w:rsidRPr="00972211">
        <w:t>sarcástico</w:t>
      </w:r>
      <w:proofErr w:type="spellEnd"/>
      <w:r w:rsidRPr="00972211">
        <w:t xml:space="preserve">, com </w:t>
      </w:r>
      <w:proofErr w:type="spellStart"/>
      <w:r w:rsidRPr="00972211">
        <w:t>comentários</w:t>
      </w:r>
      <w:proofErr w:type="spellEnd"/>
      <w:r w:rsidRPr="00972211">
        <w:t xml:space="preserve"> </w:t>
      </w:r>
      <w:proofErr w:type="spellStart"/>
      <w:r w:rsidRPr="00972211">
        <w:t>maldosos</w:t>
      </w:r>
      <w:proofErr w:type="spellEnd"/>
      <w:r>
        <w:t xml:space="preserve">, </w:t>
      </w:r>
      <w:r w:rsidRPr="00972211">
        <w:rPr>
          <w:b/>
          <w:bCs/>
        </w:rPr>
        <w:t>sit well with</w:t>
      </w:r>
      <w:r>
        <w:rPr>
          <w:b/>
          <w:bCs/>
        </w:rPr>
        <w:t xml:space="preserve"> - </w:t>
      </w:r>
      <w:r w:rsidRPr="00972211">
        <w:rPr>
          <w:b/>
          <w:bCs/>
        </w:rPr>
        <w:t xml:space="preserve">ser </w:t>
      </w:r>
      <w:proofErr w:type="spellStart"/>
      <w:r w:rsidRPr="00972211">
        <w:rPr>
          <w:b/>
          <w:bCs/>
        </w:rPr>
        <w:t>bem</w:t>
      </w:r>
      <w:proofErr w:type="spellEnd"/>
      <w:r w:rsidRPr="00972211">
        <w:rPr>
          <w:b/>
          <w:bCs/>
        </w:rPr>
        <w:t xml:space="preserve"> </w:t>
      </w:r>
      <w:proofErr w:type="spellStart"/>
      <w:r w:rsidRPr="00972211">
        <w:rPr>
          <w:b/>
          <w:bCs/>
        </w:rPr>
        <w:t>aceito</w:t>
      </w:r>
      <w:proofErr w:type="spellEnd"/>
      <w:proofErr w:type="gramStart"/>
      <w:r>
        <w:rPr>
          <w:b/>
          <w:bCs/>
        </w:rPr>
        <w:t xml:space="preserve">, </w:t>
      </w:r>
      <w:r w:rsidRPr="00972211">
        <w:rPr>
          <w:b/>
          <w:bCs/>
        </w:rPr>
        <w:t>,</w:t>
      </w:r>
      <w:proofErr w:type="gramEnd"/>
      <w:r w:rsidRPr="00972211">
        <w:rPr>
          <w:b/>
          <w:bCs/>
        </w:rPr>
        <w:t xml:space="preserve"> </w:t>
      </w:r>
      <w:proofErr w:type="spellStart"/>
      <w:r w:rsidRPr="00972211">
        <w:rPr>
          <w:b/>
          <w:bCs/>
        </w:rPr>
        <w:t>ficar</w:t>
      </w:r>
      <w:proofErr w:type="spellEnd"/>
      <w:r w:rsidRPr="00972211">
        <w:rPr>
          <w:b/>
          <w:bCs/>
        </w:rPr>
        <w:t xml:space="preserve"> </w:t>
      </w:r>
      <w:proofErr w:type="spellStart"/>
      <w:r w:rsidRPr="00972211">
        <w:rPr>
          <w:b/>
          <w:bCs/>
        </w:rPr>
        <w:t>confortável</w:t>
      </w:r>
      <w:proofErr w:type="spellEnd"/>
      <w:r>
        <w:rPr>
          <w:b/>
          <w:bCs/>
        </w:rPr>
        <w:t xml:space="preserve">, </w:t>
      </w:r>
      <w:proofErr w:type="spellStart"/>
      <w:r w:rsidRPr="00972211">
        <w:rPr>
          <w:b/>
          <w:bCs/>
        </w:rPr>
        <w:t>causar</w:t>
      </w:r>
      <w:proofErr w:type="spellEnd"/>
      <w:r w:rsidRPr="00972211">
        <w:rPr>
          <w:b/>
          <w:bCs/>
        </w:rPr>
        <w:t xml:space="preserve"> </w:t>
      </w:r>
      <w:proofErr w:type="spellStart"/>
      <w:r w:rsidRPr="00972211">
        <w:rPr>
          <w:b/>
          <w:bCs/>
        </w:rPr>
        <w:t>uma</w:t>
      </w:r>
      <w:proofErr w:type="spellEnd"/>
      <w:r w:rsidRPr="00972211">
        <w:rPr>
          <w:b/>
          <w:bCs/>
        </w:rPr>
        <w:t xml:space="preserve"> boa </w:t>
      </w:r>
      <w:proofErr w:type="spellStart"/>
      <w:r w:rsidRPr="00972211">
        <w:rPr>
          <w:b/>
          <w:bCs/>
        </w:rPr>
        <w:t>impressão</w:t>
      </w:r>
      <w:proofErr w:type="spellEnd"/>
      <w:r>
        <w:rPr>
          <w:b/>
          <w:bCs/>
        </w:rPr>
        <w:t>)</w:t>
      </w:r>
    </w:p>
    <w:p w14:paraId="3E0C5168" w14:textId="77777777" w:rsidR="00FF12D5" w:rsidRDefault="00FF12D5"/>
    <w:sectPr w:rsidR="00FF1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869538">
    <w:abstractNumId w:val="8"/>
  </w:num>
  <w:num w:numId="2" w16cid:durableId="600989524">
    <w:abstractNumId w:val="6"/>
  </w:num>
  <w:num w:numId="3" w16cid:durableId="666901020">
    <w:abstractNumId w:val="5"/>
  </w:num>
  <w:num w:numId="4" w16cid:durableId="1904757208">
    <w:abstractNumId w:val="4"/>
  </w:num>
  <w:num w:numId="5" w16cid:durableId="543256583">
    <w:abstractNumId w:val="7"/>
  </w:num>
  <w:num w:numId="6" w16cid:durableId="30153361">
    <w:abstractNumId w:val="3"/>
  </w:num>
  <w:num w:numId="7" w16cid:durableId="579799730">
    <w:abstractNumId w:val="2"/>
  </w:num>
  <w:num w:numId="8" w16cid:durableId="1348483705">
    <w:abstractNumId w:val="1"/>
  </w:num>
  <w:num w:numId="9" w16cid:durableId="19473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040"/>
    <w:rsid w:val="0015074B"/>
    <w:rsid w:val="0029639D"/>
    <w:rsid w:val="00326F90"/>
    <w:rsid w:val="004A426B"/>
    <w:rsid w:val="00AA1D8D"/>
    <w:rsid w:val="00B47730"/>
    <w:rsid w:val="00CB0664"/>
    <w:rsid w:val="00FC693F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0F404"/>
  <w14:defaultImageDpi w14:val="300"/>
  <w15:docId w15:val="{FA9630AF-A9B7-4A3F-9783-4E100C52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Isabel Meira</cp:lastModifiedBy>
  <cp:revision>2</cp:revision>
  <dcterms:created xsi:type="dcterms:W3CDTF">2013-12-23T23:15:00Z</dcterms:created>
  <dcterms:modified xsi:type="dcterms:W3CDTF">2025-07-08T22:02:00Z</dcterms:modified>
  <cp:category/>
</cp:coreProperties>
</file>