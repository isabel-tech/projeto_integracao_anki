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7D8AD" w14:textId="1AA95CD2" w:rsidR="00000000" w:rsidRDefault="009F5B22">
      <w:r w:rsidRPr="009F5B22">
        <w:t>We set up our tent quickly before the rain started pouring.</w:t>
      </w:r>
    </w:p>
    <w:p w14:paraId="5999D608" w14:textId="122C234C" w:rsidR="009F5B22" w:rsidRDefault="009F5B22">
      <w:r w:rsidRPr="009F5B22">
        <w:t>Circuses always bring a magical atmosphere filled with laughter and excitement.</w:t>
      </w:r>
    </w:p>
    <w:p w14:paraId="6DF0354C" w14:textId="58C7CAE2" w:rsidR="009F5B22" w:rsidRDefault="009F5B22">
      <w:r w:rsidRPr="009F5B22">
        <w:t>The road was so rough that our car bounced all over the place.</w:t>
      </w:r>
      <w:r>
        <w:t xml:space="preserve"> </w:t>
      </w:r>
    </w:p>
    <w:p w14:paraId="4A3F7009" w14:textId="54B3831F" w:rsidR="009F5B22" w:rsidRDefault="009F5B22">
      <w:r w:rsidRPr="009F5B22">
        <w:t>We spent the evening playing board games, laughing and enjoying each other's company.</w:t>
      </w:r>
    </w:p>
    <w:p w14:paraId="1B176261" w14:textId="139386BD" w:rsidR="009F5B22" w:rsidRDefault="009F5B22">
      <w:r w:rsidRPr="009F5B22">
        <w:t>The hike was challenging because the trail became very steep near the summit.</w:t>
      </w:r>
    </w:p>
    <w:p w14:paraId="6848A008" w14:textId="26DA948B" w:rsidR="009F5B22" w:rsidRDefault="009F5B22">
      <w:r w:rsidRPr="009F5B22">
        <w:t>After the steep climb, the path finally leveled out and became flat.</w:t>
      </w:r>
    </w:p>
    <w:p w14:paraId="0417F2E8" w14:textId="06CD5574" w:rsidR="009F5B22" w:rsidRDefault="009F5B22">
      <w:r w:rsidRPr="009F5B22">
        <w:t>He climbed the ladder carefully to reach the roof and fix the leak.</w:t>
      </w:r>
    </w:p>
    <w:p w14:paraId="44D77970" w14:textId="4406E58E" w:rsidR="009F5B22" w:rsidRDefault="009F5B22">
      <w:r w:rsidRPr="009F5B22">
        <w:t>We rode the Ferris wheel at sunset and enjoyed an amazing view of the city lights.</w:t>
      </w:r>
    </w:p>
    <w:p w14:paraId="2D9CD56B" w14:textId="190AF4BB" w:rsidR="009F5B22" w:rsidRDefault="009F5B22">
      <w:r w:rsidRPr="009F5B22">
        <w:t>The kids were laughing nonstop while crashing their bumper cars around the track.</w:t>
      </w:r>
    </w:p>
    <w:p w14:paraId="08100F85" w14:textId="4A256955" w:rsidR="009F5B22" w:rsidRDefault="009F5B22">
      <w:r w:rsidRPr="009F5B22">
        <w:t>She smiled as she rode the carousel, feeling like a kid again.</w:t>
      </w:r>
    </w:p>
    <w:p w14:paraId="635A5D1E" w14:textId="45F86BEE" w:rsidR="009F5B22" w:rsidRDefault="009F5B22">
      <w:r w:rsidRPr="009F5B22">
        <w:t>After the roller coaster, my heart took a sudden dip, and I felt dizzy.</w:t>
      </w:r>
    </w:p>
    <w:p w14:paraId="024C7D96" w14:textId="54315943" w:rsidR="009F5B22" w:rsidRDefault="009F5B22">
      <w:r w:rsidRPr="009F5B22">
        <w:t>Hang on tight during the ride, it’s going to get bumpy!</w:t>
      </w:r>
    </w:p>
    <w:p w14:paraId="0D64129D" w14:textId="437EC146" w:rsidR="008D050B" w:rsidRDefault="008D050B">
      <w:r w:rsidRPr="008D050B">
        <w:t>She carefully dipped her paintbrush into the bright blue paint.</w:t>
      </w:r>
    </w:p>
    <w:p w14:paraId="72C5DB6E" w14:textId="2B800818" w:rsidR="008D050B" w:rsidRDefault="008D050B">
      <w:pPr>
        <w:rPr>
          <w:rFonts w:ascii="Arial" w:eastAsia="Times New Roman" w:hAnsi="Arial" w:cs="Arial"/>
          <w:color w:val="252525"/>
          <w:lang w:eastAsia="pt-BR"/>
        </w:rPr>
      </w:pPr>
      <w:r w:rsidRPr="00933358">
        <w:rPr>
          <w:rFonts w:ascii="Arial" w:eastAsia="Times New Roman" w:hAnsi="Arial" w:cs="Arial"/>
          <w:color w:val="252525"/>
          <w:lang w:eastAsia="pt-BR"/>
        </w:rPr>
        <w:t>I might ride the roller coaster first.</w:t>
      </w:r>
    </w:p>
    <w:p w14:paraId="3D4B9B8C" w14:textId="77777777" w:rsidR="008D050B" w:rsidRPr="008D050B" w:rsidRDefault="008D050B" w:rsidP="008D050B">
      <w:pPr>
        <w:rPr>
          <w:lang w:val="pt-BR"/>
        </w:rPr>
      </w:pPr>
      <w:proofErr w:type="spellStart"/>
      <w:r w:rsidRPr="008D050B">
        <w:rPr>
          <w:lang w:val="pt-BR"/>
        </w:rPr>
        <w:t>Have</w:t>
      </w:r>
      <w:proofErr w:type="spellEnd"/>
      <w:r w:rsidRPr="008D050B">
        <w:rPr>
          <w:lang w:val="pt-BR"/>
        </w:rPr>
        <w:t xml:space="preserve"> </w:t>
      </w:r>
      <w:proofErr w:type="spellStart"/>
      <w:r w:rsidRPr="008D050B">
        <w:rPr>
          <w:lang w:val="pt-BR"/>
        </w:rPr>
        <w:t>fun</w:t>
      </w:r>
      <w:proofErr w:type="spellEnd"/>
      <w:r w:rsidRPr="008D050B">
        <w:rPr>
          <w:lang w:val="pt-BR"/>
        </w:rPr>
        <w:t xml:space="preserve"> </w:t>
      </w:r>
      <w:proofErr w:type="spellStart"/>
      <w:r w:rsidRPr="008D050B">
        <w:rPr>
          <w:lang w:val="pt-BR"/>
        </w:rPr>
        <w:t>riding</w:t>
      </w:r>
      <w:proofErr w:type="spellEnd"/>
      <w:r w:rsidRPr="008D050B">
        <w:rPr>
          <w:lang w:val="pt-BR"/>
        </w:rPr>
        <w:t xml:space="preserve"> </w:t>
      </w:r>
      <w:proofErr w:type="spellStart"/>
      <w:r w:rsidRPr="008D050B">
        <w:rPr>
          <w:lang w:val="pt-BR"/>
        </w:rPr>
        <w:t>all</w:t>
      </w:r>
      <w:proofErr w:type="spellEnd"/>
      <w:r w:rsidRPr="008D050B">
        <w:rPr>
          <w:lang w:val="pt-BR"/>
        </w:rPr>
        <w:t xml:space="preserve"> </w:t>
      </w:r>
      <w:proofErr w:type="spellStart"/>
      <w:r w:rsidRPr="008D050B">
        <w:rPr>
          <w:lang w:val="pt-BR"/>
        </w:rPr>
        <w:t>of</w:t>
      </w:r>
      <w:proofErr w:type="spellEnd"/>
      <w:r w:rsidRPr="008D050B">
        <w:rPr>
          <w:lang w:val="pt-BR"/>
        </w:rPr>
        <w:t xml:space="preserve"> </w:t>
      </w:r>
      <w:proofErr w:type="spellStart"/>
      <w:r w:rsidRPr="008D050B">
        <w:rPr>
          <w:lang w:val="pt-BR"/>
        </w:rPr>
        <w:t>the</w:t>
      </w:r>
      <w:proofErr w:type="spellEnd"/>
      <w:r w:rsidRPr="008D050B">
        <w:rPr>
          <w:lang w:val="pt-BR"/>
        </w:rPr>
        <w:t xml:space="preserve"> rides</w:t>
      </w:r>
    </w:p>
    <w:p w14:paraId="2946E356" w14:textId="51020857" w:rsidR="008D050B" w:rsidRDefault="008D050B">
      <w:r w:rsidRPr="008D050B">
        <w:t>Everyone wants a chance, so you better get in line and wait your turn.</w:t>
      </w:r>
    </w:p>
    <w:sectPr w:rsidR="008D05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2900189">
    <w:abstractNumId w:val="8"/>
  </w:num>
  <w:num w:numId="2" w16cid:durableId="298652110">
    <w:abstractNumId w:val="6"/>
  </w:num>
  <w:num w:numId="3" w16cid:durableId="114906525">
    <w:abstractNumId w:val="5"/>
  </w:num>
  <w:num w:numId="4" w16cid:durableId="678430544">
    <w:abstractNumId w:val="4"/>
  </w:num>
  <w:num w:numId="5" w16cid:durableId="393236795">
    <w:abstractNumId w:val="7"/>
  </w:num>
  <w:num w:numId="6" w16cid:durableId="1629585049">
    <w:abstractNumId w:val="3"/>
  </w:num>
  <w:num w:numId="7" w16cid:durableId="1355427009">
    <w:abstractNumId w:val="2"/>
  </w:num>
  <w:num w:numId="8" w16cid:durableId="1902521818">
    <w:abstractNumId w:val="1"/>
  </w:num>
  <w:num w:numId="9" w16cid:durableId="762648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6353"/>
    <w:rsid w:val="0029639D"/>
    <w:rsid w:val="00326F90"/>
    <w:rsid w:val="008D050B"/>
    <w:rsid w:val="009F553D"/>
    <w:rsid w:val="009F5B2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AB64EE"/>
  <w14:defaultImageDpi w14:val="300"/>
  <w15:docId w15:val="{16D8D9FC-D009-4C3F-9BD3-F3D35913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5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3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4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75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01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5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9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3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5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6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1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1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8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6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21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166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Isabel Meira</cp:lastModifiedBy>
  <cp:revision>2</cp:revision>
  <dcterms:created xsi:type="dcterms:W3CDTF">2013-12-23T23:15:00Z</dcterms:created>
  <dcterms:modified xsi:type="dcterms:W3CDTF">2025-05-22T22:10:00Z</dcterms:modified>
  <cp:category/>
</cp:coreProperties>
</file>